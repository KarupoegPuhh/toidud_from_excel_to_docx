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30. august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Guljaš</w:t>
            </w:r>
          </w:p>
        </w:tc>
        <w:tc>
          <w:tcPr>
            <w:tcW w:type="dxa" w:w="2221"/>
          </w:tcPr>
          <w:p>
            <w:r>
              <w:t>80 g</w:t>
            </w:r>
          </w:p>
        </w:tc>
        <w:tc>
          <w:tcPr>
            <w:tcW w:type="dxa" w:w="2221"/>
          </w:tcPr>
          <w:p>
            <w:r>
              <w:t>152.86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Tatar sõmer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225.27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Nuikapsasalat seemnetega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36.71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5</w:t>
            </w:r>
          </w:p>
        </w:tc>
        <w:tc>
          <w:tcPr>
            <w:tcW w:type="dxa" w:w="2221"/>
          </w:tcPr>
          <w:p>
            <w:r>
              <w:t>Mahlajook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33.56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Pirn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23.19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31 august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 xml:space="preserve">Köögivilja püreesupp </w:t>
            </w:r>
          </w:p>
        </w:tc>
        <w:tc>
          <w:tcPr>
            <w:tcW w:type="dxa" w:w="2221"/>
          </w:tcPr>
          <w:p>
            <w:r>
              <w:t>250 g</w:t>
            </w:r>
          </w:p>
        </w:tc>
        <w:tc>
          <w:tcPr>
            <w:tcW w:type="dxa" w:w="2221"/>
          </w:tcPr>
          <w:p>
            <w:r>
              <w:t>164.94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Õunakook tatra ja nisujahust</w:t>
            </w:r>
          </w:p>
        </w:tc>
        <w:tc>
          <w:tcPr>
            <w:tcW w:type="dxa" w:w="2221"/>
          </w:tcPr>
          <w:p>
            <w:r>
              <w:t>80 g</w:t>
            </w:r>
          </w:p>
        </w:tc>
        <w:tc>
          <w:tcPr>
            <w:tcW w:type="dxa" w:w="2221"/>
          </w:tcPr>
          <w:p>
            <w:r>
              <w:t>183.27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30 g</w:t>
            </w:r>
          </w:p>
        </w:tc>
        <w:tc>
          <w:tcPr>
            <w:tcW w:type="dxa" w:w="222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Piim, R 3,5%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94.35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1.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Kalafilee, keskmiselt, paneeritud, praetud, õliga</w:t>
            </w:r>
          </w:p>
        </w:tc>
        <w:tc>
          <w:tcPr>
            <w:tcW w:type="dxa" w:w="2221"/>
          </w:tcPr>
          <w:p>
            <w:r>
              <w:t>80 g</w:t>
            </w:r>
          </w:p>
        </w:tc>
        <w:tc>
          <w:tcPr>
            <w:tcW w:type="dxa" w:w="2221"/>
          </w:tcPr>
          <w:p>
            <w:r>
              <w:t>179.72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Bešamellkaste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75.87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 xml:space="preserve">Aurutatud kartulid </w:t>
            </w:r>
          </w:p>
        </w:tc>
        <w:tc>
          <w:tcPr>
            <w:tcW w:type="dxa" w:w="2221"/>
          </w:tcPr>
          <w:p>
            <w:r>
              <w:t>100 g</w:t>
            </w:r>
          </w:p>
        </w:tc>
        <w:tc>
          <w:tcPr>
            <w:tcW w:type="dxa" w:w="2221"/>
          </w:tcPr>
          <w:p>
            <w:r>
              <w:t>76.79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Porgandi-paprikasalat, õliga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33.53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5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Jogurtijook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116.64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7</w:t>
            </w:r>
          </w:p>
        </w:tc>
        <w:tc>
          <w:tcPr>
            <w:tcW w:type="dxa" w:w="2221"/>
          </w:tcPr>
          <w:p>
            <w:r>
              <w:t>Õun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24.13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2.september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Kana-riisisupp</w:t>
            </w:r>
          </w:p>
        </w:tc>
        <w:tc>
          <w:tcPr>
            <w:tcW w:type="dxa" w:w="2221"/>
          </w:tcPr>
          <w:p>
            <w:r>
              <w:t>250 g</w:t>
            </w:r>
          </w:p>
        </w:tc>
        <w:tc>
          <w:tcPr>
            <w:tcW w:type="dxa" w:w="2221"/>
          </w:tcPr>
          <w:p>
            <w:r>
              <w:t>228.46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30 g</w:t>
            </w:r>
          </w:p>
        </w:tc>
        <w:tc>
          <w:tcPr>
            <w:tcW w:type="dxa" w:w="222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Kohupiima-kamakreem marjadega</w:t>
            </w:r>
          </w:p>
        </w:tc>
        <w:tc>
          <w:tcPr>
            <w:tcW w:type="dxa" w:w="2221"/>
          </w:tcPr>
          <w:p>
            <w:r>
              <w:t>120 g</w:t>
            </w:r>
          </w:p>
        </w:tc>
        <w:tc>
          <w:tcPr>
            <w:tcW w:type="dxa" w:w="2221"/>
          </w:tcPr>
          <w:p>
            <w:r>
              <w:t>199.52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Õuelastehoid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3.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Pasta köögiviljade ja läätsedega</w:t>
            </w:r>
          </w:p>
        </w:tc>
        <w:tc>
          <w:tcPr>
            <w:tcW w:type="dxa" w:w="2221"/>
          </w:tcPr>
          <w:p>
            <w:r>
              <w:t>230 g</w:t>
            </w:r>
          </w:p>
        </w:tc>
        <w:tc>
          <w:tcPr>
            <w:tcW w:type="dxa" w:w="2221"/>
          </w:tcPr>
          <w:p>
            <w:r>
              <w:t>288.59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Juust, R 25%-26%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66.82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Tervisesalat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36.1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5</w:t>
            </w:r>
          </w:p>
        </w:tc>
        <w:tc>
          <w:tcPr>
            <w:tcW w:type="dxa" w:w="2221"/>
          </w:tcPr>
          <w:p>
            <w:r>
              <w:t>Mahlajook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33.56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Banaan</w:t>
            </w:r>
          </w:p>
        </w:tc>
        <w:tc>
          <w:tcPr>
            <w:tcW w:type="dxa" w:w="2221"/>
          </w:tcPr>
          <w:p>
            <w:r>
              <w:t>40 g</w:t>
            </w:r>
          </w:p>
        </w:tc>
        <w:tc>
          <w:tcPr>
            <w:tcW w:type="dxa" w:w="2221"/>
          </w:tcPr>
          <w:p>
            <w:r>
              <w:t>35.89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30. august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Guljaš</w:t>
            </w:r>
          </w:p>
        </w:tc>
        <w:tc>
          <w:tcPr>
            <w:tcW w:type="dxa" w:w="2221"/>
          </w:tcPr>
          <w:p>
            <w:r>
              <w:t>80 g</w:t>
            </w:r>
          </w:p>
        </w:tc>
        <w:tc>
          <w:tcPr>
            <w:tcW w:type="dxa" w:w="2221"/>
          </w:tcPr>
          <w:p>
            <w:r>
              <w:t>152.86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Tatar sõmer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225.27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Nuikapsasalat seemnetega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36.71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5</w:t>
            </w:r>
          </w:p>
        </w:tc>
        <w:tc>
          <w:tcPr>
            <w:tcW w:type="dxa" w:w="2221"/>
          </w:tcPr>
          <w:p>
            <w:r>
              <w:t>Mahlajook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33.56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Pirn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23.19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31 august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 xml:space="preserve">Köögivilja püreesupp </w:t>
            </w:r>
          </w:p>
        </w:tc>
        <w:tc>
          <w:tcPr>
            <w:tcW w:type="dxa" w:w="2221"/>
          </w:tcPr>
          <w:p>
            <w:r>
              <w:t>250 g</w:t>
            </w:r>
          </w:p>
        </w:tc>
        <w:tc>
          <w:tcPr>
            <w:tcW w:type="dxa" w:w="2221"/>
          </w:tcPr>
          <w:p>
            <w:r>
              <w:t>164.94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Õunakook tatra ja nisujahust</w:t>
            </w:r>
          </w:p>
        </w:tc>
        <w:tc>
          <w:tcPr>
            <w:tcW w:type="dxa" w:w="2221"/>
          </w:tcPr>
          <w:p>
            <w:r>
              <w:t>80 g</w:t>
            </w:r>
          </w:p>
        </w:tc>
        <w:tc>
          <w:tcPr>
            <w:tcW w:type="dxa" w:w="2221"/>
          </w:tcPr>
          <w:p>
            <w:r>
              <w:t>183.27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30 g</w:t>
            </w:r>
          </w:p>
        </w:tc>
        <w:tc>
          <w:tcPr>
            <w:tcW w:type="dxa" w:w="222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Piim, R 3,5%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94.35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1.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Kalafilee, keskmiselt, paneeritud, praetud, õliga</w:t>
            </w:r>
          </w:p>
        </w:tc>
        <w:tc>
          <w:tcPr>
            <w:tcW w:type="dxa" w:w="2221"/>
          </w:tcPr>
          <w:p>
            <w:r>
              <w:t>80 g</w:t>
            </w:r>
          </w:p>
        </w:tc>
        <w:tc>
          <w:tcPr>
            <w:tcW w:type="dxa" w:w="2221"/>
          </w:tcPr>
          <w:p>
            <w:r>
              <w:t>179.72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Bešamellkaste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75.87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 xml:space="preserve">Aurutatud kartulid </w:t>
            </w:r>
          </w:p>
        </w:tc>
        <w:tc>
          <w:tcPr>
            <w:tcW w:type="dxa" w:w="2221"/>
          </w:tcPr>
          <w:p>
            <w:r>
              <w:t>100 g</w:t>
            </w:r>
          </w:p>
        </w:tc>
        <w:tc>
          <w:tcPr>
            <w:tcW w:type="dxa" w:w="2221"/>
          </w:tcPr>
          <w:p>
            <w:r>
              <w:t>76.79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Porgandi-paprikasalat, õliga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33.53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5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Jogurtijook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116.64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7</w:t>
            </w:r>
          </w:p>
        </w:tc>
        <w:tc>
          <w:tcPr>
            <w:tcW w:type="dxa" w:w="2221"/>
          </w:tcPr>
          <w:p>
            <w:r>
              <w:t>Õun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24.13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2.september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Kana-riisisupp</w:t>
            </w:r>
          </w:p>
        </w:tc>
        <w:tc>
          <w:tcPr>
            <w:tcW w:type="dxa" w:w="2221"/>
          </w:tcPr>
          <w:p>
            <w:r>
              <w:t>250 g</w:t>
            </w:r>
          </w:p>
        </w:tc>
        <w:tc>
          <w:tcPr>
            <w:tcW w:type="dxa" w:w="2221"/>
          </w:tcPr>
          <w:p>
            <w:r>
              <w:t>228.46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30 g</w:t>
            </w:r>
          </w:p>
        </w:tc>
        <w:tc>
          <w:tcPr>
            <w:tcW w:type="dxa" w:w="222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Kohupiima-kamakreem marjadega</w:t>
            </w:r>
          </w:p>
        </w:tc>
        <w:tc>
          <w:tcPr>
            <w:tcW w:type="dxa" w:w="2221"/>
          </w:tcPr>
          <w:p>
            <w:r>
              <w:t>120 g</w:t>
            </w:r>
          </w:p>
        </w:tc>
        <w:tc>
          <w:tcPr>
            <w:tcW w:type="dxa" w:w="2221"/>
          </w:tcPr>
          <w:p>
            <w:r>
              <w:t>199.52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Waldorflastehoid Taevasina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3.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Pasta köögiviljade ja läätsedega</w:t>
            </w:r>
          </w:p>
        </w:tc>
        <w:tc>
          <w:tcPr>
            <w:tcW w:type="dxa" w:w="2221"/>
          </w:tcPr>
          <w:p>
            <w:r>
              <w:t>230 g</w:t>
            </w:r>
          </w:p>
        </w:tc>
        <w:tc>
          <w:tcPr>
            <w:tcW w:type="dxa" w:w="2221"/>
          </w:tcPr>
          <w:p>
            <w:r>
              <w:t>288.59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Juust, R 25%-26%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66.82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Tervisesalat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36.1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5</w:t>
            </w:r>
          </w:p>
        </w:tc>
        <w:tc>
          <w:tcPr>
            <w:tcW w:type="dxa" w:w="2221"/>
          </w:tcPr>
          <w:p>
            <w:r>
              <w:t>Mahlajook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33.56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Banaan</w:t>
            </w:r>
          </w:p>
        </w:tc>
        <w:tc>
          <w:tcPr>
            <w:tcW w:type="dxa" w:w="2221"/>
          </w:tcPr>
          <w:p>
            <w:r>
              <w:t>40 g</w:t>
            </w:r>
          </w:p>
        </w:tc>
        <w:tc>
          <w:tcPr>
            <w:tcW w:type="dxa" w:w="2221"/>
          </w:tcPr>
          <w:p>
            <w:r>
              <w:t>35.89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30. august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Guljaš</w:t>
            </w:r>
          </w:p>
        </w:tc>
        <w:tc>
          <w:tcPr>
            <w:tcW w:type="dxa" w:w="2221"/>
          </w:tcPr>
          <w:p>
            <w:r>
              <w:t>80 g</w:t>
            </w:r>
          </w:p>
        </w:tc>
        <w:tc>
          <w:tcPr>
            <w:tcW w:type="dxa" w:w="2221"/>
          </w:tcPr>
          <w:p>
            <w:r>
              <w:t>152.86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Tatar sõmer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225.27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Nuikapsasalat seemnetega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36.71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5</w:t>
            </w:r>
          </w:p>
        </w:tc>
        <w:tc>
          <w:tcPr>
            <w:tcW w:type="dxa" w:w="2221"/>
          </w:tcPr>
          <w:p>
            <w:r>
              <w:t>Mahlajook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33.56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Pirn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23.19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31 august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 xml:space="preserve">Köögivilja püreesupp </w:t>
            </w:r>
          </w:p>
        </w:tc>
        <w:tc>
          <w:tcPr>
            <w:tcW w:type="dxa" w:w="2221"/>
          </w:tcPr>
          <w:p>
            <w:r>
              <w:t>250 g</w:t>
            </w:r>
          </w:p>
        </w:tc>
        <w:tc>
          <w:tcPr>
            <w:tcW w:type="dxa" w:w="2221"/>
          </w:tcPr>
          <w:p>
            <w:r>
              <w:t>164.94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Õunakook tatra ja nisujahust</w:t>
            </w:r>
          </w:p>
        </w:tc>
        <w:tc>
          <w:tcPr>
            <w:tcW w:type="dxa" w:w="2221"/>
          </w:tcPr>
          <w:p>
            <w:r>
              <w:t>80 g</w:t>
            </w:r>
          </w:p>
        </w:tc>
        <w:tc>
          <w:tcPr>
            <w:tcW w:type="dxa" w:w="2221"/>
          </w:tcPr>
          <w:p>
            <w:r>
              <w:t>183.27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30 g</w:t>
            </w:r>
          </w:p>
        </w:tc>
        <w:tc>
          <w:tcPr>
            <w:tcW w:type="dxa" w:w="222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Piim, R 3,5%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94.35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1.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Kalafilee, keskmiselt, paneeritud, praetud, õliga</w:t>
            </w:r>
          </w:p>
        </w:tc>
        <w:tc>
          <w:tcPr>
            <w:tcW w:type="dxa" w:w="2221"/>
          </w:tcPr>
          <w:p>
            <w:r>
              <w:t>80 g</w:t>
            </w:r>
          </w:p>
        </w:tc>
        <w:tc>
          <w:tcPr>
            <w:tcW w:type="dxa" w:w="2221"/>
          </w:tcPr>
          <w:p>
            <w:r>
              <w:t>179.72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Bešamellkaste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75.87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 xml:space="preserve">Aurutatud kartulid </w:t>
            </w:r>
          </w:p>
        </w:tc>
        <w:tc>
          <w:tcPr>
            <w:tcW w:type="dxa" w:w="2221"/>
          </w:tcPr>
          <w:p>
            <w:r>
              <w:t>100 g</w:t>
            </w:r>
          </w:p>
        </w:tc>
        <w:tc>
          <w:tcPr>
            <w:tcW w:type="dxa" w:w="2221"/>
          </w:tcPr>
          <w:p>
            <w:r>
              <w:t>76.79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Porgandi-paprikasalat, õliga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33.53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5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Jogurtijook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116.64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7</w:t>
            </w:r>
          </w:p>
        </w:tc>
        <w:tc>
          <w:tcPr>
            <w:tcW w:type="dxa" w:w="2221"/>
          </w:tcPr>
          <w:p>
            <w:r>
              <w:t>Õun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24.13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2.september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Kana-riisisupp</w:t>
            </w:r>
          </w:p>
        </w:tc>
        <w:tc>
          <w:tcPr>
            <w:tcW w:type="dxa" w:w="2221"/>
          </w:tcPr>
          <w:p>
            <w:r>
              <w:t>250 g</w:t>
            </w:r>
          </w:p>
        </w:tc>
        <w:tc>
          <w:tcPr>
            <w:tcW w:type="dxa" w:w="2221"/>
          </w:tcPr>
          <w:p>
            <w:r>
              <w:t>228.46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30 g</w:t>
            </w:r>
          </w:p>
        </w:tc>
        <w:tc>
          <w:tcPr>
            <w:tcW w:type="dxa" w:w="2221"/>
          </w:tcPr>
          <w:p>
            <w:r>
              <w:t>69.78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Kohupiima-kamakreem marjadega</w:t>
            </w:r>
          </w:p>
        </w:tc>
        <w:tc>
          <w:tcPr>
            <w:tcW w:type="dxa" w:w="2221"/>
          </w:tcPr>
          <w:p>
            <w:r>
              <w:t>120 g</w:t>
            </w:r>
          </w:p>
        </w:tc>
        <w:tc>
          <w:tcPr>
            <w:tcW w:type="dxa" w:w="2221"/>
          </w:tcPr>
          <w:p>
            <w:r>
              <w:t>199.52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r>
        <w:br w:type="page"/>
      </w:r>
    </w:p>
    <w:p>
      <w:pPr>
        <w:pStyle w:val="Normal"/>
        <w:spacing w:after="0"/>
      </w:pPr>
      <w:r>
        <w:rPr>
          <w:b/>
        </w:rPr>
        <w:t>TOIDU SAATELEHT</w:t>
      </w:r>
    </w:p>
    <w:p>
      <w:pPr>
        <w:pStyle w:val="Normal"/>
        <w:spacing w:after="0"/>
      </w:pPr>
      <w:r>
        <w:rPr/>
        <w:t xml:space="preserve">Tartu Vaba Waldorfkooli Selts </w:t>
      </w:r>
      <w:r>
        <w:rPr/>
        <w:t>reg</w:t>
      </w:r>
      <w:r>
        <w:rPr/>
        <w:t xml:space="preserve"> 80078364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Saaja: MTÜ Lotaliisa</w:t>
      </w:r>
    </w:p>
    <w:p>
      <w:pPr>
        <w:pStyle w:val="Normal"/>
        <w:spacing w:after="0"/>
      </w:pPr>
      <w:r>
        <w:rPr/>
        <w:t>Kreutzwaldi 64, Tartu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spacing w:after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Toidu väljastamise kuupäev:</w:t>
            </w:r>
          </w:p>
        </w:tc>
        <w:tc>
          <w:tcPr>
            <w:tcW w:type="dxa" w:w="5553"/>
          </w:tcPr>
          <w:p>
            <w:r>
              <w:rPr>
                <w:b/>
              </w:rPr>
              <w:t>3. september 2021</w:t>
            </w:r>
          </w:p>
        </w:tc>
      </w:tr>
      <w:tr>
        <w:tc>
          <w:tcPr>
            <w:tcW w:type="dxa" w:w="5553"/>
          </w:tcPr>
          <w:p>
            <w:r>
              <w:t xml:space="preserve">Toidu väljastamise kellaaeg: </w:t>
            </w:r>
          </w:p>
        </w:tc>
        <w:tc>
          <w:tcPr>
            <w:tcW w:type="dxa" w:w="5553"/>
          </w:tcPr>
          <w:p>
            <w:r>
              <w:t xml:space="preserve">Toit säilib kuni (kellaaeg): </w:t>
            </w:r>
          </w:p>
        </w:tc>
      </w:tr>
    </w:tbl>
    <w:p>
      <w:pPr>
        <w:pStyle w:val="Normal"/>
        <w:spacing w:after="0"/>
      </w:pPr>
      <w:r>
        <w:rPr/>
        <w:tab/>
      </w:r>
    </w:p>
    <w:p>
      <w:pPr>
        <w:pStyle w:val="Normal"/>
        <w:spacing w:after="0"/>
      </w:pPr>
      <w:r>
        <w:rPr>
          <w:b/>
        </w:rPr>
        <w:t>NB! Valmistoit võib sisaldada allergeene!</w:t>
      </w:r>
    </w:p>
    <w:p>
      <w:pPr>
        <w:pStyle w:val="Normal"/>
        <w:spacing w:after="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r>
              <w:rPr>
                <w:b/>
              </w:rPr>
              <w:t>Jrk. nr</w:t>
            </w:r>
          </w:p>
        </w:tc>
        <w:tc>
          <w:tcPr>
            <w:tcW w:type="dxa" w:w="2221"/>
          </w:tcPr>
          <w:p>
            <w:r>
              <w:rPr>
                <w:b/>
              </w:rPr>
              <w:t>Toidu nimetus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Portsu kaal 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Kcal keskmiselt</w:t>
            </w:r>
          </w:p>
        </w:tc>
        <w:tc>
          <w:tcPr>
            <w:tcW w:type="dxa" w:w="2221"/>
          </w:tcPr>
          <w:p>
            <w:r>
              <w:rPr>
                <w:b/>
              </w:rPr>
              <w:t>Portsjonite arv</w:t>
            </w:r>
          </w:p>
        </w:tc>
      </w:tr>
      <w:tr>
        <w:tc>
          <w:tcPr>
            <w:tcW w:type="dxa" w:w="2221"/>
          </w:tcPr>
          <w:p>
            <w:r>
              <w:t>1</w:t>
            </w:r>
          </w:p>
        </w:tc>
        <w:tc>
          <w:tcPr>
            <w:tcW w:type="dxa" w:w="2221"/>
          </w:tcPr>
          <w:p>
            <w:r>
              <w:t>Pasta köögiviljade ja läätsedega</w:t>
            </w:r>
          </w:p>
        </w:tc>
        <w:tc>
          <w:tcPr>
            <w:tcW w:type="dxa" w:w="2221"/>
          </w:tcPr>
          <w:p>
            <w:r>
              <w:t>230 g</w:t>
            </w:r>
          </w:p>
        </w:tc>
        <w:tc>
          <w:tcPr>
            <w:tcW w:type="dxa" w:w="2221"/>
          </w:tcPr>
          <w:p>
            <w:r>
              <w:t>288.59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2</w:t>
            </w:r>
          </w:p>
        </w:tc>
        <w:tc>
          <w:tcPr>
            <w:tcW w:type="dxa" w:w="2221"/>
          </w:tcPr>
          <w:p>
            <w:r>
              <w:t>Juust, R 25%-26%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66.82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3</w:t>
            </w:r>
          </w:p>
        </w:tc>
        <w:tc>
          <w:tcPr>
            <w:tcW w:type="dxa" w:w="2221"/>
          </w:tcPr>
          <w:p>
            <w:r>
              <w:t>Tervisesalat</w:t>
            </w:r>
          </w:p>
        </w:tc>
        <w:tc>
          <w:tcPr>
            <w:tcW w:type="dxa" w:w="2221"/>
          </w:tcPr>
          <w:p>
            <w:r>
              <w:t>50 g</w:t>
            </w:r>
          </w:p>
        </w:tc>
        <w:tc>
          <w:tcPr>
            <w:tcW w:type="dxa" w:w="2221"/>
          </w:tcPr>
          <w:p>
            <w:r>
              <w:t>36.1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4</w:t>
            </w:r>
          </w:p>
        </w:tc>
        <w:tc>
          <w:tcPr>
            <w:tcW w:type="dxa" w:w="2221"/>
          </w:tcPr>
          <w:p>
            <w:r>
              <w:t>Rukkileib, keskmiselt</w:t>
            </w:r>
          </w:p>
        </w:tc>
        <w:tc>
          <w:tcPr>
            <w:tcW w:type="dxa" w:w="2221"/>
          </w:tcPr>
          <w:p>
            <w:r>
              <w:t>20 g</w:t>
            </w:r>
          </w:p>
        </w:tc>
        <w:tc>
          <w:tcPr>
            <w:tcW w:type="dxa" w:w="2221"/>
          </w:tcPr>
          <w:p>
            <w:r>
              <w:t>46.52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5</w:t>
            </w:r>
          </w:p>
        </w:tc>
        <w:tc>
          <w:tcPr>
            <w:tcW w:type="dxa" w:w="2221"/>
          </w:tcPr>
          <w:p>
            <w:r>
              <w:t>Mahlajook</w:t>
            </w:r>
          </w:p>
        </w:tc>
        <w:tc>
          <w:tcPr>
            <w:tcW w:type="dxa" w:w="2221"/>
          </w:tcPr>
          <w:p>
            <w:r>
              <w:t>150 g</w:t>
            </w:r>
          </w:p>
        </w:tc>
        <w:tc>
          <w:tcPr>
            <w:tcW w:type="dxa" w:w="2221"/>
          </w:tcPr>
          <w:p>
            <w:r>
              <w:t>33.56 kcal</w:t>
            </w:r>
          </w:p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r>
              <w:t>6</w:t>
            </w:r>
          </w:p>
        </w:tc>
        <w:tc>
          <w:tcPr>
            <w:tcW w:type="dxa" w:w="2221"/>
          </w:tcPr>
          <w:p>
            <w:r>
              <w:t>Banaan</w:t>
            </w:r>
          </w:p>
        </w:tc>
        <w:tc>
          <w:tcPr>
            <w:tcW w:type="dxa" w:w="2221"/>
          </w:tcPr>
          <w:p>
            <w:r>
              <w:t>40 g</w:t>
            </w:r>
          </w:p>
        </w:tc>
        <w:tc>
          <w:tcPr>
            <w:tcW w:type="dxa" w:w="2221"/>
          </w:tcPr>
          <w:p>
            <w:r>
              <w:t>35.89 kcal</w:t>
            </w:r>
          </w:p>
        </w:tc>
        <w:tc>
          <w:tcPr>
            <w:tcW w:type="dxa" w:w="2221"/>
          </w:tcPr>
          <w:p/>
        </w:tc>
      </w:tr>
    </w:tbl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Väljastaja</w:t>
      </w:r>
      <w:r>
        <w:rPr>
          <w:b/>
        </w:rPr>
        <w:t xml:space="preserve"> nimi ja allkiri:</w:t>
      </w:r>
    </w:p>
    <w:p>
      <w:pPr>
        <w:pStyle w:val="Normal"/>
        <w:spacing w:after="0"/>
      </w:pPr>
    </w:p>
    <w:p>
      <w:pPr>
        <w:pStyle w:val="Normal"/>
        <w:spacing w:after="0"/>
      </w:pPr>
      <w:r>
        <w:rPr>
          <w:b/>
        </w:rPr>
        <w:t>Vastuvõtja nimi ja allkiri:</w:t>
      </w:r>
    </w:p>
    <w:p>
      <w:pPr>
        <w:spacing w:after="0"/>
      </w:pPr>
    </w:p>
    <w:p>
      <w:pPr>
        <w:spacing w:after="0"/>
      </w:pPr>
    </w:p>
    <w:p>
      <w:r>
        <w:br w:type="page"/>
      </w:r>
    </w:p>
    <w:sectPr w:rsidR="00FC693F" w:rsidRPr="0006063C" w:rsidSect="00034616">
      <w:pgSz w:w="12240" w:h="15840"/>
      <w:pgMar w:top="284" w:right="567" w:bottom="11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